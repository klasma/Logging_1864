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37817-2021 i Ljusnarsbergs kommun</w:t>
      </w:r>
    </w:p>
    <w:p>
      <w:r>
        <w:t>Detta dokument behandlar höga naturvärden i avverkningsanmälan A 37817-2021 i Ljusnarsbergs kommun. Denna avverkningsanmälan inkom 2021-07-26 00:00:00 och omfattar 6,2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12 naturvårdsarter hittats: gul taggsvamp (NT), kortskaftad ärgspik (NT), spillkråka (NT, §4), tallriska (NT), ullticka (NT), vedtrappmossa (NT), dropptaggsvamp (S), flagellkvastmossa (S), mindre märgborre (S), vågbandad barkbock (S), kungsfågel (§4) och blåsippa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95866"/>
            <wp:docPr id="1" name="Picture 1"/>
            <wp:cNvGraphicFramePr>
              <a:graphicFrameLocks noChangeAspect="1"/>
            </wp:cNvGraphicFramePr>
            <a:graphic>
              <a:graphicData uri="http://schemas.openxmlformats.org/drawingml/2006/picture">
                <pic:pic>
                  <pic:nvPicPr>
                    <pic:cNvPr id="0" name="A 37817-2021 karta.png"/>
                    <pic:cNvPicPr/>
                  </pic:nvPicPr>
                  <pic:blipFill>
                    <a:blip r:embed="rId16"/>
                    <a:stretch>
                      <a:fillRect/>
                    </a:stretch>
                  </pic:blipFill>
                  <pic:spPr>
                    <a:xfrm>
                      <a:off x="0" y="0"/>
                      <a:ext cx="5486400" cy="7695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6646552, E 494696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spillkråka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12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