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53729-2024 i Ljusnarsbergs kommun</w:t>
      </w:r>
    </w:p>
    <w:p>
      <w:r>
        <w:t>Detta dokument behandlar höga naturvärden i avverkningsanmälan A 53729-2024 i Ljusnarsbergs kommun. Denna avverkningsanmälan inkom 2024-11-18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aspfjädermossa (VU) och smal svampklubba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53729-2024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6631145, E 501003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