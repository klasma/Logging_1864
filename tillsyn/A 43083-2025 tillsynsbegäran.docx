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43083-2025 i Ljusnarsbergs kommun</w:t>
      </w:r>
    </w:p>
    <w:p>
      <w:r>
        <w:t>Detta dokument behandlar höga naturvärden i avverkningsanmälan A 43083-2025 i Ljusnarsbergs kommun. Denna avverkningsanmälan inkom 2025-09-09 14:42:08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dropptaggsvamp (S), rödgul trumpetsvamp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83-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6643403, E 504088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