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65215-2021 i Ljusnarsbergs kommun</w:t>
      </w:r>
    </w:p>
    <w:p>
      <w:r>
        <w:t>Detta dokument behandlar höga naturvärden i avverkningsanmälan A 65215-2021 i Ljusnarsbergs kommun. Denna avverkningsanmälan inkom 2021-11-15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brunpudrad nållav (NT), garnlav (NT), tretåig hackspett (NT, §4), vedtrappmossa (NT), flagellkvastmossa (S), gulnål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215-2021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